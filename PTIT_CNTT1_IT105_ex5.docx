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0ABBA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1. Planning (Lập kế hoạch)</w:t>
      </w:r>
    </w:p>
    <w:p w14:paraId="231E47D1">
      <w:pPr>
        <w:pStyle w:val="34"/>
        <w:keepNext w:val="0"/>
        <w:keepLines w:val="0"/>
        <w:widowControl/>
        <w:suppressLineNumbers w:val="0"/>
      </w:pPr>
      <w:r>
        <w:t>Trong giai đoạn này, nhóm phát triển sẽ xác định phạm vi dự án và mục tiêu chính của hệ thống.</w:t>
      </w:r>
      <w:r>
        <w:br w:type="textWrapping"/>
      </w:r>
      <w:r>
        <w:t>Cụ thể bao gồm:</w:t>
      </w:r>
    </w:p>
    <w:p w14:paraId="2AE8BFD3">
      <w:pPr>
        <w:pStyle w:val="34"/>
        <w:keepNext w:val="0"/>
        <w:keepLines w:val="0"/>
        <w:widowControl/>
        <w:suppressLineNumbers w:val="0"/>
      </w:pPr>
      <w:r>
        <w:t>Xác định mục tiêu: Xây dựng hệ thống điểm danh bằng QR code giúp giảm gian lận, tăng tính tự động và chính xác.</w:t>
      </w:r>
      <w:r>
        <w:br w:type="textWrapping"/>
      </w:r>
      <w:r>
        <w:t>Xác định các bên liên quan: Giảng viên, sinh viên, phòng đào tạo.</w:t>
      </w:r>
      <w:r>
        <w:br w:type="textWrapping"/>
      </w:r>
      <w:r>
        <w:t>Dự kiến chi phí và thời gian phát triển hệ thống.</w:t>
      </w:r>
      <w:r>
        <w:br w:type="textWrapping"/>
      </w:r>
      <w:r>
        <w:t>Lập kế hoạch phân chia công việc và xác định công nghệ sử dụng như Web App, Mobile App, cơ sở dữ liệu MySQL, API RESTful.</w:t>
      </w:r>
    </w:p>
    <w:p w14:paraId="3CE7B5D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38BDD4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2. Requirement Analysis (Phân tích yêu cầu)</w:t>
      </w:r>
    </w:p>
    <w:p w14:paraId="7E3B4B0E">
      <w:pPr>
        <w:pStyle w:val="34"/>
        <w:keepNext w:val="0"/>
        <w:keepLines w:val="0"/>
        <w:widowControl/>
        <w:suppressLineNumbers w:val="0"/>
      </w:pPr>
      <w:r>
        <w:t>Ở giai đoạn này, nhóm phát triển thu thập và phân tích chi tiết các yêu cầu từ người dùng.</w:t>
      </w:r>
      <w:r>
        <w:br w:type="textWrapping"/>
      </w:r>
      <w:r>
        <w:t>Kết quả là tài liệu đặc tả yêu cầu phần mềm (SRS).</w:t>
      </w:r>
    </w:p>
    <w:p w14:paraId="48CF47A2">
      <w:pPr>
        <w:pStyle w:val="34"/>
        <w:keepNext w:val="0"/>
        <w:keepLines w:val="0"/>
        <w:widowControl/>
        <w:suppressLineNumbers w:val="0"/>
      </w:pPr>
      <w:r>
        <w:t>Chức năng của giảng viên:</w:t>
      </w:r>
      <w:r>
        <w:br w:type="textWrapping"/>
      </w:r>
      <w:r>
        <w:t>Đăng nhập và quản lý buổi học.</w:t>
      </w:r>
      <w:r>
        <w:br w:type="textWrapping"/>
      </w:r>
      <w:r>
        <w:t>Tạo mã QR cho mỗi buổi học.</w:t>
      </w:r>
      <w:r>
        <w:br w:type="textWrapping"/>
      </w:r>
      <w:r>
        <w:t>Theo dõi danh sách sinh viên điểm danh.</w:t>
      </w:r>
    </w:p>
    <w:p w14:paraId="42FB1155">
      <w:pPr>
        <w:pStyle w:val="34"/>
        <w:keepNext w:val="0"/>
        <w:keepLines w:val="0"/>
        <w:widowControl/>
        <w:suppressLineNumbers w:val="0"/>
      </w:pPr>
      <w:r>
        <w:t>Chức năng của sinh viên:</w:t>
      </w:r>
      <w:r>
        <w:br w:type="textWrapping"/>
      </w:r>
      <w:r>
        <w:t>Đăng nhập bằng tài khoản sinh viên.</w:t>
      </w:r>
      <w:r>
        <w:br w:type="textWrapping"/>
      </w:r>
      <w:r>
        <w:t>Dùng điện thoại quét mã QR để điểm danh.</w:t>
      </w:r>
      <w:r>
        <w:br w:type="textWrapping"/>
      </w:r>
      <w:r>
        <w:t>Xem lại lịch sử điểm danh của mình.</w:t>
      </w:r>
    </w:p>
    <w:p w14:paraId="48F1BADA">
      <w:pPr>
        <w:pStyle w:val="34"/>
        <w:keepNext w:val="0"/>
        <w:keepLines w:val="0"/>
        <w:widowControl/>
        <w:suppressLineNumbers w:val="0"/>
      </w:pPr>
      <w:r>
        <w:t>Chức năng của phòng đào tạo:</w:t>
      </w:r>
      <w:r>
        <w:br w:type="textWrapping"/>
      </w:r>
      <w:r>
        <w:t>Xem báo cáo thống kê điểm danh theo môn học, giảng viên hoặc lớp.</w:t>
      </w:r>
      <w:r>
        <w:br w:type="textWrapping"/>
      </w:r>
      <w:r>
        <w:t>Quản lý người dùng và phân quyền.</w:t>
      </w:r>
    </w:p>
    <w:p w14:paraId="485879B4">
      <w:pPr>
        <w:pStyle w:val="34"/>
        <w:keepNext w:val="0"/>
        <w:keepLines w:val="0"/>
        <w:widowControl/>
        <w:suppressLineNumbers w:val="0"/>
      </w:pPr>
      <w:r>
        <w:t>Yêu cầu phi chức năng:</w:t>
      </w:r>
      <w:r>
        <w:br w:type="textWrapping"/>
      </w:r>
      <w:r>
        <w:t>Hệ thống phải bảo mật, hoạt động ổn định, giao diện thân thiện và dễ sử dụng.</w:t>
      </w:r>
    </w:p>
    <w:p w14:paraId="470DBA5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4CB54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3. System Design (Thiết kế hệ thống)</w:t>
      </w:r>
    </w:p>
    <w:p w14:paraId="6A8DFCCB">
      <w:pPr>
        <w:pStyle w:val="34"/>
        <w:keepNext w:val="0"/>
        <w:keepLines w:val="0"/>
        <w:widowControl/>
        <w:suppressLineNumbers w:val="0"/>
      </w:pPr>
      <w:r>
        <w:t>Giai đoạn này xác định kiến trúc tổng thể của hệ thống và các thành phần chính.</w:t>
      </w:r>
    </w:p>
    <w:p w14:paraId="5125E3CC">
      <w:pPr>
        <w:pStyle w:val="34"/>
        <w:keepNext w:val="0"/>
        <w:keepLines w:val="0"/>
        <w:widowControl/>
        <w:suppressLineNumbers w:val="0"/>
      </w:pPr>
      <w:r>
        <w:t>Thiết kế sơ đồ Use Case thể hiện mối quan hệ giữa giảng viên, sinh viên, phòng đào tạo và hệ thống.</w:t>
      </w:r>
      <w:r>
        <w:br w:type="textWrapping"/>
      </w:r>
      <w:r>
        <w:t>Thiết kế sơ đồ lớp gồm các lớp như Giảng viên, Sinh viên, Buổi học, QRCode, Điểm danh.</w:t>
      </w:r>
      <w:bookmarkStart w:id="0" w:name="_GoBack"/>
      <w:bookmarkEnd w:id="0"/>
      <w:r>
        <w:br w:type="textWrapping"/>
      </w:r>
      <w:r>
        <w:t>Thiết kế cơ sở dữ liệu gồm:</w:t>
      </w:r>
      <w:r>
        <w:br w:type="textWrapping"/>
      </w:r>
      <w:r>
        <w:t>Bảng SINHVIEN (MaSV, HoTen, Lop)</w:t>
      </w:r>
      <w:r>
        <w:br w:type="textWrapping"/>
      </w:r>
      <w:r>
        <w:t>Bảng GIANGVIEN (MaGV, HoTen, Khoa)</w:t>
      </w:r>
      <w:r>
        <w:br w:type="textWrapping"/>
      </w:r>
      <w:r>
        <w:t>Bảng BUOIHOC (MaBuoi, MaGV, MonHoc, NgayHoc)</w:t>
      </w:r>
      <w:r>
        <w:br w:type="textWrapping"/>
      </w:r>
      <w:r>
        <w:t>Bảng DIEMDANH (MaSV, MaBuoi, ThoiGian, TrangThai)</w:t>
      </w:r>
    </w:p>
    <w:p w14:paraId="7D5DD9E2">
      <w:pPr>
        <w:pStyle w:val="34"/>
        <w:keepNext w:val="0"/>
        <w:keepLines w:val="0"/>
        <w:widowControl/>
        <w:suppressLineNumbers w:val="0"/>
      </w:pPr>
      <w:r>
        <w:t>Lựa chọn công nghệ: Frontend ReactJS hoặc Flutter, Backend Node.js hoặc PHP, Database MySQL, API RESTful.</w:t>
      </w:r>
    </w:p>
    <w:p w14:paraId="62B9633B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1. Planning (Lập kế hoạch)</w:t>
      </w:r>
    </w:p>
    <w:p w14:paraId="088A321F">
      <w:pPr>
        <w:pStyle w:val="34"/>
        <w:keepNext w:val="0"/>
        <w:keepLines w:val="0"/>
        <w:widowControl/>
        <w:suppressLineNumbers w:val="0"/>
      </w:pPr>
      <w:r>
        <w:t>Trong giai đoạn này, nhóm phát triển sẽ xác định phạm vi dự án và mục tiêu chính của hệ thống.</w:t>
      </w:r>
      <w:r>
        <w:br w:type="textWrapping"/>
      </w:r>
      <w:r>
        <w:t>Cụ thể bao gồm:</w:t>
      </w:r>
    </w:p>
    <w:p w14:paraId="6DA65B33">
      <w:pPr>
        <w:pStyle w:val="34"/>
        <w:keepNext w:val="0"/>
        <w:keepLines w:val="0"/>
        <w:widowControl/>
        <w:suppressLineNumbers w:val="0"/>
      </w:pPr>
      <w:r>
        <w:t>Xác định mục tiêu: Xây dựng hệ thống điểm danh bằng QR code giúp giảm gian lận, tăng tính tự động và chính xác.</w:t>
      </w:r>
      <w:r>
        <w:br w:type="textWrapping"/>
      </w:r>
      <w:r>
        <w:t>Xác định các bên liên quan: Giảng viên, sinh viên, phòng đào tạo.</w:t>
      </w:r>
      <w:r>
        <w:br w:type="textWrapping"/>
      </w:r>
      <w:r>
        <w:t>Dự kiến chi phí và thời gian phát triển hệ thống.</w:t>
      </w:r>
      <w:r>
        <w:br w:type="textWrapping"/>
      </w:r>
      <w:r>
        <w:t>Lập kế hoạch phân chia công việc và xác định công nghệ sử dụng như Web App, Mobile App, cơ sở dữ liệu MySQL, API RESTful.</w:t>
      </w:r>
    </w:p>
    <w:p w14:paraId="2C05F21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C9315A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2. Requirement Analysis (Phân tích yêu cầu)</w:t>
      </w:r>
    </w:p>
    <w:p w14:paraId="20C8F7B7">
      <w:pPr>
        <w:pStyle w:val="34"/>
        <w:keepNext w:val="0"/>
        <w:keepLines w:val="0"/>
        <w:widowControl/>
        <w:suppressLineNumbers w:val="0"/>
      </w:pPr>
      <w:r>
        <w:t>Ở giai đoạn này, nhóm phát triển thu thập và phân tích chi tiết các yêu cầu từ người dùng.</w:t>
      </w:r>
      <w:r>
        <w:br w:type="textWrapping"/>
      </w:r>
      <w:r>
        <w:t>Kết quả là tài liệu đặc tả yêu cầu phần mềm (SRS).</w:t>
      </w:r>
    </w:p>
    <w:p w14:paraId="787CCD99">
      <w:pPr>
        <w:pStyle w:val="34"/>
        <w:keepNext w:val="0"/>
        <w:keepLines w:val="0"/>
        <w:widowControl/>
        <w:suppressLineNumbers w:val="0"/>
      </w:pPr>
      <w:r>
        <w:t>Chức năng của giảng viên:</w:t>
      </w:r>
      <w:r>
        <w:br w:type="textWrapping"/>
      </w:r>
      <w:r>
        <w:t>Đăng nhập và quản lý buổi học.</w:t>
      </w:r>
      <w:r>
        <w:br w:type="textWrapping"/>
      </w:r>
      <w:r>
        <w:t>Tạo mã QR cho mỗi buổi học.</w:t>
      </w:r>
      <w:r>
        <w:br w:type="textWrapping"/>
      </w:r>
      <w:r>
        <w:t>Theo dõi danh sách sinh viên điểm danh.</w:t>
      </w:r>
    </w:p>
    <w:p w14:paraId="16CEC97E">
      <w:pPr>
        <w:pStyle w:val="34"/>
        <w:keepNext w:val="0"/>
        <w:keepLines w:val="0"/>
        <w:widowControl/>
        <w:suppressLineNumbers w:val="0"/>
      </w:pPr>
      <w:r>
        <w:t>Chức năng của sinh viên:</w:t>
      </w:r>
      <w:r>
        <w:br w:type="textWrapping"/>
      </w:r>
      <w:r>
        <w:t>Đăng nhập bằng tài khoản sinh viên.</w:t>
      </w:r>
      <w:r>
        <w:br w:type="textWrapping"/>
      </w:r>
      <w:r>
        <w:t>Dùng điện thoại quét mã QR để điểm danh.</w:t>
      </w:r>
      <w:r>
        <w:br w:type="textWrapping"/>
      </w:r>
      <w:r>
        <w:t>Xem lại lịch sử điểm danh của mình.</w:t>
      </w:r>
    </w:p>
    <w:p w14:paraId="38342FBF">
      <w:pPr>
        <w:pStyle w:val="34"/>
        <w:keepNext w:val="0"/>
        <w:keepLines w:val="0"/>
        <w:widowControl/>
        <w:suppressLineNumbers w:val="0"/>
      </w:pPr>
      <w:r>
        <w:t>Chức năng của phòng đào tạo:</w:t>
      </w:r>
      <w:r>
        <w:br w:type="textWrapping"/>
      </w:r>
      <w:r>
        <w:t>Xem báo cáo thống kê điểm danh theo môn học, giảng viên hoặc lớp.</w:t>
      </w:r>
      <w:r>
        <w:br w:type="textWrapping"/>
      </w:r>
      <w:r>
        <w:t>Quản lý người dùng và phân quyền.</w:t>
      </w:r>
    </w:p>
    <w:p w14:paraId="29A76F8D">
      <w:pPr>
        <w:pStyle w:val="34"/>
        <w:keepNext w:val="0"/>
        <w:keepLines w:val="0"/>
        <w:widowControl/>
        <w:suppressLineNumbers w:val="0"/>
      </w:pPr>
      <w:r>
        <w:t>Yêu cầu phi chức năng:</w:t>
      </w:r>
      <w:r>
        <w:br w:type="textWrapping"/>
      </w:r>
      <w:r>
        <w:t>Hệ thống phải bảo mật, hoạt động ổn định, giao diện thân thiện và dễ sử dụng.</w:t>
      </w:r>
    </w:p>
    <w:p w14:paraId="2CBE226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D0B893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3. System Design (Thiết kế hệ thống)</w:t>
      </w:r>
    </w:p>
    <w:p w14:paraId="1CFF4BEC">
      <w:pPr>
        <w:pStyle w:val="34"/>
        <w:keepNext w:val="0"/>
        <w:keepLines w:val="0"/>
        <w:widowControl/>
        <w:suppressLineNumbers w:val="0"/>
      </w:pPr>
      <w:r>
        <w:t>Giai đoạn này xác định kiến trúc tổng thể của hệ thống và các thành phần chính.</w:t>
      </w:r>
    </w:p>
    <w:p w14:paraId="521B1B10">
      <w:pPr>
        <w:pStyle w:val="34"/>
        <w:keepNext w:val="0"/>
        <w:keepLines w:val="0"/>
        <w:widowControl/>
        <w:suppressLineNumbers w:val="0"/>
      </w:pPr>
      <w:r>
        <w:t>Thiết kế sơ đồ Use Case thể hiện mối quan hệ giữa giảng viên, sinh viên, phòng đào tạo và hệ thống.</w:t>
      </w:r>
      <w:r>
        <w:br w:type="textWrapping"/>
      </w:r>
      <w:r>
        <w:t>Thiết kế sơ đồ lớp gồm các lớp như Giảng viên, Sinh viên, Buổi học, QRCode, Điểm danh.</w:t>
      </w:r>
      <w:r>
        <w:br w:type="textWrapping"/>
      </w:r>
      <w:r>
        <w:t>Thiết kế cơ sở dữ liệu gồm:</w:t>
      </w:r>
      <w:r>
        <w:br w:type="textWrapping"/>
      </w:r>
      <w:r>
        <w:t>Bảng SINHVIEN (MaSV, HoTen, Lop)</w:t>
      </w:r>
      <w:r>
        <w:br w:type="textWrapping"/>
      </w:r>
      <w:r>
        <w:t>Bảng GIANGVIEN (MaGV, HoTen, Khoa)</w:t>
      </w:r>
      <w:r>
        <w:br w:type="textWrapping"/>
      </w:r>
      <w:r>
        <w:t>Bảng BUOIHOC (MaBuoi, MaGV, MonHoc, NgayHoc)</w:t>
      </w:r>
      <w:r>
        <w:br w:type="textWrapping"/>
      </w:r>
      <w:r>
        <w:t>Bảng DIEMDANH (MaSV, MaBuoi, ThoiGian, TrangThai)</w:t>
      </w:r>
    </w:p>
    <w:p w14:paraId="2CE81EA5">
      <w:pPr>
        <w:pStyle w:val="34"/>
        <w:keepNext w:val="0"/>
        <w:keepLines w:val="0"/>
        <w:widowControl/>
        <w:suppressLineNumbers w:val="0"/>
      </w:pPr>
      <w:r>
        <w:t>Lựa chọn công nghệ: Frontend ReactJS hoặc Flutter, Backend Node.js hoặc PHP, Database MySQL, API RESTful.</w:t>
      </w:r>
    </w:p>
    <w:p w14:paraId="3AE24906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1. Planning (Lập kế hoạch)</w:t>
      </w:r>
    </w:p>
    <w:p w14:paraId="5AE34EF8">
      <w:pPr>
        <w:pStyle w:val="34"/>
        <w:keepNext w:val="0"/>
        <w:keepLines w:val="0"/>
        <w:widowControl/>
        <w:suppressLineNumbers w:val="0"/>
      </w:pPr>
      <w:r>
        <w:t>Trong giai đoạn này, nhóm phát triển sẽ xác định phạm vi dự án và mục tiêu chính của hệ thống.</w:t>
      </w:r>
      <w:r>
        <w:br w:type="textWrapping"/>
      </w:r>
      <w:r>
        <w:t>Cụ thể bao gồm:</w:t>
      </w:r>
    </w:p>
    <w:p w14:paraId="41D2F1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BEA2EF1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Xác định mục tiêu:</w:t>
      </w:r>
      <w:r>
        <w:t xml:space="preserve"> Xây dựng hệ thống điểm danh bằng QR code giúp giảm gian lận, tăng tính tự động và chính xác.</w:t>
      </w:r>
    </w:p>
    <w:p w14:paraId="0CF0A8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CA3E0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B65040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Xác định các bên liên quan:</w:t>
      </w:r>
      <w:r>
        <w:t xml:space="preserve"> Giảng viên, sinh viên, phòng đào tạo.</w:t>
      </w:r>
    </w:p>
    <w:p w14:paraId="065A5D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5F77A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A7CCC78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Dự kiến chi phí và thời gian phát triển hệ thống.</w:t>
      </w:r>
    </w:p>
    <w:p w14:paraId="482E1C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002B3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40C3B04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Lập kế hoạch phân chia công việc</w:t>
      </w:r>
      <w:r>
        <w:t xml:space="preserve"> và xác định công nghệ sử dụng (VD: Web App, Mobile App, cơ sở dữ liệu MySQL, API RESTful).</w:t>
      </w:r>
    </w:p>
    <w:p w14:paraId="5E16DD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2AB345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BA8DC6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2. Requirement Analysis (Phân tích yêu cầu)</w:t>
      </w:r>
    </w:p>
    <w:p w14:paraId="6FEE0F9D">
      <w:pPr>
        <w:pStyle w:val="34"/>
        <w:keepNext w:val="0"/>
        <w:keepLines w:val="0"/>
        <w:widowControl/>
        <w:suppressLineNumbers w:val="0"/>
      </w:pPr>
      <w:r>
        <w:t>Ở giai đoạn này, nhóm phát triển thu thập và phân tích chi tiết các yêu cầu từ người dùng.</w:t>
      </w:r>
      <w:r>
        <w:br w:type="textWrapping"/>
      </w:r>
      <w:r>
        <w:t>Kết quả là tài liệu đặc tả yêu cầu phần mềm (SRS).</w:t>
      </w:r>
    </w:p>
    <w:p w14:paraId="1B43262D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Chức năng của giảng viên:</w:t>
      </w:r>
    </w:p>
    <w:p w14:paraId="04AC3F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555438E">
      <w:pPr>
        <w:pStyle w:val="34"/>
        <w:keepNext w:val="0"/>
        <w:keepLines w:val="0"/>
        <w:widowControl/>
        <w:suppressLineNumbers w:val="0"/>
        <w:ind w:left="720"/>
      </w:pPr>
      <w:r>
        <w:t>Đăng nhập và quản lý buổi học.</w:t>
      </w:r>
    </w:p>
    <w:p w14:paraId="006747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5C73D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7253D59">
      <w:pPr>
        <w:pStyle w:val="34"/>
        <w:keepNext w:val="0"/>
        <w:keepLines w:val="0"/>
        <w:widowControl/>
        <w:suppressLineNumbers w:val="0"/>
        <w:ind w:left="720"/>
      </w:pPr>
      <w:r>
        <w:t>Tạo mã QR cho mỗi buổi học.</w:t>
      </w:r>
    </w:p>
    <w:p w14:paraId="33E334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02BE5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BCD73E0">
      <w:pPr>
        <w:pStyle w:val="34"/>
        <w:keepNext w:val="0"/>
        <w:keepLines w:val="0"/>
        <w:widowControl/>
        <w:suppressLineNumbers w:val="0"/>
        <w:ind w:left="720"/>
      </w:pPr>
      <w:r>
        <w:t>Theo dõi danh sách sinh viên điểm danh.</w:t>
      </w:r>
    </w:p>
    <w:p w14:paraId="140C305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FEAC38D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Chức năng của sinh viên:</w:t>
      </w:r>
    </w:p>
    <w:p w14:paraId="478C250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63E04D1">
      <w:pPr>
        <w:pStyle w:val="34"/>
        <w:keepNext w:val="0"/>
        <w:keepLines w:val="0"/>
        <w:widowControl/>
        <w:suppressLineNumbers w:val="0"/>
        <w:ind w:left="720"/>
      </w:pPr>
      <w:r>
        <w:t>Đăng nhập bằng tài khoản sinh viên.</w:t>
      </w:r>
    </w:p>
    <w:p w14:paraId="179D14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B2D9C9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2BCE2C0">
      <w:pPr>
        <w:pStyle w:val="34"/>
        <w:keepNext w:val="0"/>
        <w:keepLines w:val="0"/>
        <w:widowControl/>
        <w:suppressLineNumbers w:val="0"/>
        <w:ind w:left="720"/>
      </w:pPr>
      <w:r>
        <w:t>Dùng điện thoại quét mã QR để điểm danh.</w:t>
      </w:r>
    </w:p>
    <w:p w14:paraId="3EA8AE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BFBEA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AB5B0C7">
      <w:pPr>
        <w:pStyle w:val="34"/>
        <w:keepNext w:val="0"/>
        <w:keepLines w:val="0"/>
        <w:widowControl/>
        <w:suppressLineNumbers w:val="0"/>
        <w:ind w:left="720"/>
      </w:pPr>
      <w:r>
        <w:t>Xem lại lịch sử điểm danh của mình.</w:t>
      </w:r>
    </w:p>
    <w:p w14:paraId="05F27C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98D4C17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Chức năng của phòng đào tạo:</w:t>
      </w:r>
    </w:p>
    <w:p w14:paraId="1B3C3C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F30D16D">
      <w:pPr>
        <w:pStyle w:val="34"/>
        <w:keepNext w:val="0"/>
        <w:keepLines w:val="0"/>
        <w:widowControl/>
        <w:suppressLineNumbers w:val="0"/>
        <w:ind w:left="720"/>
      </w:pPr>
      <w:r>
        <w:t>Xem báo cáo thống kê điểm danh theo môn học, giảng viên hoặc lớp.</w:t>
      </w:r>
    </w:p>
    <w:p w14:paraId="6F222C6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428D9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301A2AD">
      <w:pPr>
        <w:pStyle w:val="34"/>
        <w:keepNext w:val="0"/>
        <w:keepLines w:val="0"/>
        <w:widowControl/>
        <w:suppressLineNumbers w:val="0"/>
        <w:ind w:left="720"/>
      </w:pPr>
      <w:r>
        <w:t>Quản lý người dùng và phân quyền.</w:t>
      </w:r>
    </w:p>
    <w:p w14:paraId="1D3940D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423106A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Yêu cầu phi chức năng:</w:t>
      </w:r>
    </w:p>
    <w:p w14:paraId="737691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D67FFF9">
      <w:pPr>
        <w:pStyle w:val="34"/>
        <w:keepNext w:val="0"/>
        <w:keepLines w:val="0"/>
        <w:widowControl/>
        <w:suppressLineNumbers w:val="0"/>
        <w:ind w:left="720"/>
      </w:pPr>
      <w:r>
        <w:t>Hệ thống phải bảo mật, hoạt động ổn định, giao diện thân thiện và dễ sử dụng.</w:t>
      </w:r>
    </w:p>
    <w:p w14:paraId="3BF5F6B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985952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198F6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3. System Design (Thiết kế hệ thống)</w:t>
      </w:r>
    </w:p>
    <w:p w14:paraId="7AE4B00A">
      <w:pPr>
        <w:pStyle w:val="34"/>
        <w:keepNext w:val="0"/>
        <w:keepLines w:val="0"/>
        <w:widowControl/>
        <w:suppressLineNumbers w:val="0"/>
      </w:pPr>
      <w:r>
        <w:t>Giai đoạn này xác định kiến trúc tổng thể của hệ thống và các thành phần chính.</w:t>
      </w:r>
    </w:p>
    <w:p w14:paraId="19D05E0A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Bao gồm:</w:t>
      </w:r>
    </w:p>
    <w:p w14:paraId="4FC62E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88F2A44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Thiết kế sơ đồ Use Case:</w:t>
      </w:r>
      <w:r>
        <w:t xml:space="preserve"> Thể hiện mối quan hệ giữa giảng viên, sinh viên, phòng đào tạo và hệ thống.</w:t>
      </w:r>
    </w:p>
    <w:p w14:paraId="1AFD9FD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75E1E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8405C74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Thiết kế sơ đồ lớp (Class Diagram):</w:t>
      </w:r>
      <w:r>
        <w:t xml:space="preserve"> Gồm các lớp như Giảng viên, Sinh viên, Buổi học, QRCode, Điểm danh.</w:t>
      </w:r>
    </w:p>
    <w:p w14:paraId="15E815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632E6A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2BDA29C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Thiết kế cơ sở dữ liệu:</w:t>
      </w:r>
    </w:p>
    <w:p w14:paraId="7B76793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45603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659212E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20"/>
        </w:rPr>
        <w:t>SINHVIEN (MaSV, HoTen, Lop)</w:t>
      </w:r>
    </w:p>
    <w:p w14:paraId="7FD4991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34C3CF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5372CAE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20"/>
        </w:rPr>
        <w:t>GIANGVIEN (MaGV, HoTen, Khoa)</w:t>
      </w:r>
    </w:p>
    <w:p w14:paraId="7246726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D5F2A1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1CAF2FA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20"/>
        </w:rPr>
        <w:t>BUOIHOC (MaBuoi, MaGV, MonHoc, NgayHoc)</w:t>
      </w:r>
    </w:p>
    <w:p w14:paraId="5F28B3D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930DE1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39D4A08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20"/>
        </w:rPr>
        <w:t>DIEMDANH (MaSV, MaBuoi, ThoiGian, TrangThai)</w:t>
      </w:r>
    </w:p>
    <w:p w14:paraId="5FF483B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A5215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AB5B50E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Lựa chọn công nghệ:</w:t>
      </w:r>
    </w:p>
    <w:p w14:paraId="0C73180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8C6988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C1567E5">
      <w:pPr>
        <w:pStyle w:val="34"/>
        <w:keepNext w:val="0"/>
        <w:keepLines w:val="0"/>
        <w:widowControl/>
        <w:suppressLineNumbers w:val="0"/>
        <w:ind w:left="1440"/>
      </w:pPr>
      <w:r>
        <w:t>Frontend: ReactJS / Flutter</w:t>
      </w:r>
    </w:p>
    <w:p w14:paraId="734DC9A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556BC5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D1868D6">
      <w:pPr>
        <w:pStyle w:val="34"/>
        <w:keepNext w:val="0"/>
        <w:keepLines w:val="0"/>
        <w:widowControl/>
        <w:suppressLineNumbers w:val="0"/>
        <w:ind w:left="1440"/>
      </w:pPr>
      <w:r>
        <w:t>Backend: Node.js / PHP</w:t>
      </w:r>
    </w:p>
    <w:p w14:paraId="51648F7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FA4FD5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CCF2981">
      <w:pPr>
        <w:pStyle w:val="34"/>
        <w:keepNext w:val="0"/>
        <w:keepLines w:val="0"/>
        <w:widowControl/>
        <w:suppressLineNumbers w:val="0"/>
        <w:ind w:left="1440"/>
      </w:pPr>
      <w:r>
        <w:t>Database: MySQL</w:t>
      </w:r>
    </w:p>
    <w:p w14:paraId="27AEE6A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75CE64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134FC3F">
      <w:pPr>
        <w:pStyle w:val="34"/>
        <w:keepNext w:val="0"/>
        <w:keepLines w:val="0"/>
        <w:widowControl/>
        <w:suppressLineNumbers w:val="0"/>
        <w:ind w:left="1440"/>
      </w:pPr>
      <w:r>
        <w:t>API: RESTful</w:t>
      </w:r>
    </w:p>
    <w:p w14:paraId="2E2AACC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13E200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7DB93"/>
    <w:multiLevelType w:val="multilevel"/>
    <w:tmpl w:val="D127D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8ED5E5"/>
    <w:multiLevelType w:val="multilevel"/>
    <w:tmpl w:val="F88ED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44B9B60"/>
    <w:multiLevelType w:val="multilevel"/>
    <w:tmpl w:val="244B9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12C7BD7"/>
    <w:multiLevelType w:val="multilevel"/>
    <w:tmpl w:val="412C7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04167D7"/>
    <w:multiLevelType w:val="multilevel"/>
    <w:tmpl w:val="50416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4DB7B71"/>
    <w:multiLevelType w:val="multilevel"/>
    <w:tmpl w:val="64DB7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2025-10-19T16:50:22Z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B9510D519681423BA586B05A1FC744E6_12</vt:lpwstr>
  </property>
</Properties>
</file>