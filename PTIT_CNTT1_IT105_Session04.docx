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98"/>
        <w:gridCol w:w="6032"/>
      </w:tblGrid>
      <w:tr w14:paraId="601856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B8D7A06">
            <w:pPr>
              <w:keepNext w:val="0"/>
              <w:keepLines w:val="0"/>
              <w:widowControl/>
              <w:suppressLineNumbers w:val="0"/>
              <w:jc w:val="center"/>
              <w:rPr>
                <w:b/>
                <w:bCs/>
              </w:rPr>
            </w:pPr>
            <w:r>
              <w:rPr>
                <w:rStyle w:val="33"/>
                <w:rFonts w:ascii="SimSun" w:hAnsi="SimSun" w:eastAsia="SimSun" w:cs="SimSun"/>
                <w:kern w:val="0"/>
                <w:sz w:val="24"/>
                <w:szCs w:val="24"/>
                <w:lang w:val="en-US" w:eastAsia="zh-CN" w:bidi="ar"/>
              </w:rPr>
              <w:t>Giai đoạn</w:t>
            </w:r>
          </w:p>
        </w:tc>
        <w:tc>
          <w:tcPr>
            <w:tcW w:w="0" w:type="auto"/>
            <w:shd w:val="clear"/>
            <w:vAlign w:val="center"/>
          </w:tcPr>
          <w:p w14:paraId="7D017084">
            <w:pPr>
              <w:keepNext w:val="0"/>
              <w:keepLines w:val="0"/>
              <w:widowControl/>
              <w:suppressLineNumbers w:val="0"/>
              <w:jc w:val="center"/>
              <w:rPr>
                <w:b/>
                <w:bCs/>
              </w:rPr>
            </w:pPr>
            <w:r>
              <w:rPr>
                <w:rStyle w:val="33"/>
                <w:rFonts w:ascii="SimSun" w:hAnsi="SimSun" w:eastAsia="SimSun" w:cs="SimSun"/>
                <w:kern w:val="0"/>
                <w:sz w:val="24"/>
                <w:szCs w:val="24"/>
                <w:lang w:val="en-US" w:eastAsia="zh-CN" w:bidi="ar"/>
              </w:rPr>
              <w:t>Việc cần làm trong dự án “Ứng dụng điểm danh”</w:t>
            </w:r>
          </w:p>
        </w:tc>
      </w:tr>
      <w:tr w14:paraId="679DE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345DFF">
            <w:pPr>
              <w:keepNext w:val="0"/>
              <w:keepLines w:val="0"/>
              <w:widowControl/>
              <w:suppressLineNumbers w:val="0"/>
              <w:jc w:val="left"/>
            </w:pPr>
            <w:r>
              <w:rPr>
                <w:rStyle w:val="33"/>
                <w:rFonts w:ascii="SimSun" w:hAnsi="SimSun" w:eastAsia="SimSun" w:cs="SimSun"/>
                <w:kern w:val="0"/>
                <w:sz w:val="24"/>
                <w:szCs w:val="24"/>
                <w:lang w:val="en-US" w:eastAsia="zh-CN" w:bidi="ar"/>
              </w:rPr>
              <w:t>Planning (Lập kế hoạch)</w:t>
            </w:r>
          </w:p>
        </w:tc>
        <w:tc>
          <w:tcPr>
            <w:tcW w:w="0" w:type="auto"/>
            <w:shd w:val="clear"/>
            <w:vAlign w:val="center"/>
          </w:tcPr>
          <w:p w14:paraId="68D5180D">
            <w:pPr>
              <w:keepNext w:val="0"/>
              <w:keepLines w:val="0"/>
              <w:widowControl/>
              <w:suppressLineNumbers w:val="0"/>
              <w:jc w:val="left"/>
            </w:pPr>
            <w:r>
              <w:rPr>
                <w:rFonts w:ascii="SimSun" w:hAnsi="SimSun" w:eastAsia="SimSun" w:cs="SimSun"/>
                <w:kern w:val="0"/>
                <w:sz w:val="24"/>
                <w:szCs w:val="24"/>
                <w:lang w:val="en-US" w:eastAsia="zh-CN" w:bidi="ar"/>
              </w:rPr>
              <w:t>Xác định mục tiêu của hệ thống điểm danh, phạm vi dự án, nguồn lực, chi phí và thời gian thực hiện. Đề xuất kế hoạch triển khai và phân công nhiệm vụ cho nhóm phát triển.</w:t>
            </w:r>
          </w:p>
        </w:tc>
      </w:tr>
      <w:tr w14:paraId="5A019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1EF7CE">
            <w:pPr>
              <w:keepNext w:val="0"/>
              <w:keepLines w:val="0"/>
              <w:widowControl/>
              <w:suppressLineNumbers w:val="0"/>
              <w:jc w:val="left"/>
            </w:pPr>
            <w:r>
              <w:rPr>
                <w:rStyle w:val="33"/>
                <w:rFonts w:ascii="SimSun" w:hAnsi="SimSun" w:eastAsia="SimSun" w:cs="SimSun"/>
                <w:kern w:val="0"/>
                <w:sz w:val="24"/>
                <w:szCs w:val="24"/>
                <w:lang w:val="en-US" w:eastAsia="zh-CN" w:bidi="ar"/>
              </w:rPr>
              <w:t>Analysis (Phân tích yêu cầu)</w:t>
            </w:r>
          </w:p>
        </w:tc>
        <w:tc>
          <w:tcPr>
            <w:tcW w:w="0" w:type="auto"/>
            <w:shd w:val="clear"/>
            <w:vAlign w:val="center"/>
          </w:tcPr>
          <w:p w14:paraId="6B4C5BA1">
            <w:pPr>
              <w:keepNext w:val="0"/>
              <w:keepLines w:val="0"/>
              <w:widowControl/>
              <w:suppressLineNumbers w:val="0"/>
              <w:jc w:val="left"/>
            </w:pPr>
            <w:r>
              <w:rPr>
                <w:rFonts w:ascii="SimSun" w:hAnsi="SimSun" w:eastAsia="SimSun" w:cs="SimSun"/>
                <w:kern w:val="0"/>
                <w:sz w:val="24"/>
                <w:szCs w:val="24"/>
                <w:lang w:val="en-US" w:eastAsia="zh-CN" w:bidi="ar"/>
              </w:rPr>
              <w:t>Thu thập yêu cầu từ giáo viên, sinh viên và ban quản trị. Xác định các chức năng chính như: điểm danh tự động, xem lịch sử điểm danh, thống kê vắng mặt, xuất báo cáo,…</w:t>
            </w:r>
          </w:p>
        </w:tc>
      </w:tr>
      <w:tr w14:paraId="614D73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6627EE2">
            <w:pPr>
              <w:keepNext w:val="0"/>
              <w:keepLines w:val="0"/>
              <w:widowControl/>
              <w:suppressLineNumbers w:val="0"/>
              <w:jc w:val="left"/>
            </w:pPr>
            <w:r>
              <w:rPr>
                <w:rStyle w:val="33"/>
                <w:rFonts w:ascii="SimSun" w:hAnsi="SimSun" w:eastAsia="SimSun" w:cs="SimSun"/>
                <w:kern w:val="0"/>
                <w:sz w:val="24"/>
                <w:szCs w:val="24"/>
                <w:lang w:val="en-US" w:eastAsia="zh-CN" w:bidi="ar"/>
              </w:rPr>
              <w:t>Design (Thiết kế hệ thống)</w:t>
            </w:r>
          </w:p>
        </w:tc>
        <w:tc>
          <w:tcPr>
            <w:tcW w:w="0" w:type="auto"/>
            <w:shd w:val="clear"/>
            <w:vAlign w:val="center"/>
          </w:tcPr>
          <w:p w14:paraId="334D58FB">
            <w:pPr>
              <w:keepNext w:val="0"/>
              <w:keepLines w:val="0"/>
              <w:widowControl/>
              <w:suppressLineNumbers w:val="0"/>
              <w:jc w:val="left"/>
            </w:pPr>
            <w:r>
              <w:rPr>
                <w:rFonts w:ascii="SimSun" w:hAnsi="SimSun" w:eastAsia="SimSun" w:cs="SimSun"/>
                <w:kern w:val="0"/>
                <w:sz w:val="24"/>
                <w:szCs w:val="24"/>
                <w:lang w:val="en-US" w:eastAsia="zh-CN" w:bidi="ar"/>
              </w:rPr>
              <w:t>Thiết kế giao diện ứng dụng, cấu trúc cơ sở dữ liệu (ví dụ: bảng sinh viên, lớp học, buổi học, điểm danh), và luồng xử lý dữ liệu giữa client – server.</w:t>
            </w:r>
          </w:p>
        </w:tc>
      </w:tr>
      <w:tr w14:paraId="18794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262CF8">
            <w:pPr>
              <w:keepNext w:val="0"/>
              <w:keepLines w:val="0"/>
              <w:widowControl/>
              <w:suppressLineNumbers w:val="0"/>
              <w:jc w:val="left"/>
            </w:pPr>
            <w:r>
              <w:rPr>
                <w:rStyle w:val="33"/>
                <w:rFonts w:ascii="SimSun" w:hAnsi="SimSun" w:eastAsia="SimSun" w:cs="SimSun"/>
                <w:kern w:val="0"/>
                <w:sz w:val="24"/>
                <w:szCs w:val="24"/>
                <w:lang w:val="en-US" w:eastAsia="zh-CN" w:bidi="ar"/>
              </w:rPr>
              <w:t>Implementation (Triển khai/Phát triển)</w:t>
            </w:r>
          </w:p>
        </w:tc>
        <w:tc>
          <w:tcPr>
            <w:tcW w:w="0" w:type="auto"/>
            <w:shd w:val="clear"/>
            <w:vAlign w:val="center"/>
          </w:tcPr>
          <w:p w14:paraId="420B3E1A">
            <w:pPr>
              <w:keepNext w:val="0"/>
              <w:keepLines w:val="0"/>
              <w:widowControl/>
              <w:suppressLineNumbers w:val="0"/>
              <w:jc w:val="left"/>
            </w:pPr>
            <w:r>
              <w:rPr>
                <w:rFonts w:ascii="SimSun" w:hAnsi="SimSun" w:eastAsia="SimSun" w:cs="SimSun"/>
                <w:kern w:val="0"/>
                <w:sz w:val="24"/>
                <w:szCs w:val="24"/>
                <w:lang w:val="en-US" w:eastAsia="zh-CN" w:bidi="ar"/>
              </w:rPr>
              <w:t>Lập trình các chức năng của hệ thống như đăng nhập, quét mã QR để điểm danh, lưu dữ liệu vào database, và giao diện hiển thị danh sách sinh viên đã điểm danh.</w:t>
            </w:r>
          </w:p>
        </w:tc>
      </w:tr>
      <w:tr w14:paraId="241066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F4E8820">
            <w:pPr>
              <w:keepNext w:val="0"/>
              <w:keepLines w:val="0"/>
              <w:widowControl/>
              <w:suppressLineNumbers w:val="0"/>
              <w:jc w:val="left"/>
            </w:pPr>
            <w:r>
              <w:rPr>
                <w:rStyle w:val="33"/>
                <w:rFonts w:ascii="SimSun" w:hAnsi="SimSun" w:eastAsia="SimSun" w:cs="SimSun"/>
                <w:kern w:val="0"/>
                <w:sz w:val="24"/>
                <w:szCs w:val="24"/>
                <w:lang w:val="en-US" w:eastAsia="zh-CN" w:bidi="ar"/>
              </w:rPr>
              <w:t>Testing (Kiểm thử)</w:t>
            </w:r>
          </w:p>
        </w:tc>
        <w:tc>
          <w:tcPr>
            <w:tcW w:w="0" w:type="auto"/>
            <w:shd w:val="clear"/>
            <w:vAlign w:val="center"/>
          </w:tcPr>
          <w:p w14:paraId="6124400E">
            <w:pPr>
              <w:keepNext w:val="0"/>
              <w:keepLines w:val="0"/>
              <w:widowControl/>
              <w:suppressLineNumbers w:val="0"/>
              <w:jc w:val="left"/>
            </w:pPr>
            <w:r>
              <w:rPr>
                <w:rFonts w:ascii="SimSun" w:hAnsi="SimSun" w:eastAsia="SimSun" w:cs="SimSun"/>
                <w:kern w:val="0"/>
                <w:sz w:val="24"/>
                <w:szCs w:val="24"/>
                <w:lang w:val="en-US" w:eastAsia="zh-CN" w:bidi="ar"/>
              </w:rPr>
              <w:t>Thực hiện kiểm thử chức năng (functional test), kiểm thử giao diện và hiệu năng để đảm bảo ứng dụng hoạt động chính xác, dữ liệu điểm danh được lưu trữ đúng và không xảy ra lỗi.</w:t>
            </w:r>
          </w:p>
        </w:tc>
      </w:tr>
      <w:tr w14:paraId="588761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240A8F">
            <w:pPr>
              <w:keepNext w:val="0"/>
              <w:keepLines w:val="0"/>
              <w:widowControl/>
              <w:suppressLineNumbers w:val="0"/>
              <w:jc w:val="left"/>
            </w:pPr>
            <w:r>
              <w:rPr>
                <w:rStyle w:val="33"/>
                <w:rFonts w:ascii="SimSun" w:hAnsi="SimSun" w:eastAsia="SimSun" w:cs="SimSun"/>
                <w:kern w:val="0"/>
                <w:sz w:val="24"/>
                <w:szCs w:val="24"/>
                <w:lang w:val="en-US" w:eastAsia="zh-CN" w:bidi="ar"/>
              </w:rPr>
              <w:t>Deployment &amp; Maintenance (Triển khai và bảo trì)</w:t>
            </w:r>
          </w:p>
        </w:tc>
        <w:tc>
          <w:tcPr>
            <w:tcW w:w="0" w:type="auto"/>
            <w:shd w:val="clear"/>
            <w:vAlign w:val="center"/>
          </w:tcPr>
          <w:p w14:paraId="61544DBD">
            <w:pPr>
              <w:keepNext w:val="0"/>
              <w:keepLines w:val="0"/>
              <w:widowControl/>
              <w:suppressLineNumbers w:val="0"/>
              <w:jc w:val="left"/>
            </w:pPr>
            <w:r>
              <w:rPr>
                <w:rFonts w:ascii="SimSun" w:hAnsi="SimSun" w:eastAsia="SimSun" w:cs="SimSun"/>
                <w:kern w:val="0"/>
                <w:sz w:val="24"/>
                <w:szCs w:val="24"/>
                <w:lang w:val="en-US" w:eastAsia="zh-CN" w:bidi="ar"/>
              </w:rPr>
              <w:t>Triển khai ứng dụng cho người dùng trong trường học, thu thập phản hồi, sửa lỗi phát sinh, và cập nhật thêm tính năng mới (như gửi thông báo cho sinh viên vắng mặt).</w:t>
            </w:r>
          </w:p>
        </w:tc>
      </w:tr>
    </w:tbl>
    <w:p w14:paraId="179256E4">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9A169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nhat hat</cp:lastModifiedBy>
  <dcterms:modified xsi:type="dcterms:W3CDTF">2025-10-19T15:35:22Z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CF891C7093AB496581CEEE741354E194_12</vt:lpwstr>
  </property>
</Properties>
</file>