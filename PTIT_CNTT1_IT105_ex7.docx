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57D4C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1. Planning (Lập kế hoạch)</w:t>
      </w:r>
    </w:p>
    <w:p w14:paraId="0A56F3AD">
      <w:pPr>
        <w:pStyle w:val="34"/>
        <w:keepNext w:val="0"/>
        <w:keepLines w:val="0"/>
        <w:widowControl/>
        <w:suppressLineNumbers w:val="0"/>
      </w:pPr>
      <w:r>
        <w:t>Mục tiêu: Xây dựng hệ thống giúp người dân đăng ký tiêm chủng online, giảm tải cho trung tâm y tế và tăng hiệu quả quản lý</w:t>
      </w:r>
      <w:r>
        <w:br w:type="textWrapping"/>
      </w:r>
      <w:r>
        <w:t>Phạm vi dự án: Cho phép người dân đăng ký tiêm, chọn loại vaccine, lịch tiêm; trung tâm xác nhận đăng ký và sắp xếp lịch; quản lý danh sách người đã tiêm và chưa tiêm</w:t>
      </w:r>
      <w:r>
        <w:br w:type="textWrapping"/>
      </w:r>
      <w:r>
        <w:t>Nguồn lực và công nghệ: Nhân sự gồm quản lý dự án, lập trình viên, thiết kế UI, kiểm thử viên; công nghệ dự kiến ReactJS, Node.js, MySQL</w:t>
      </w:r>
      <w:r>
        <w:br w:type="textWrapping"/>
      </w:r>
      <w:r>
        <w:t>Thời gian và chi phí: Dự kiến 2 tháng phát triển, 2 tuần kiểm thử và triển khai</w:t>
      </w:r>
      <w:r>
        <w:br w:type="textWrapping"/>
      </w:r>
      <w:r>
        <w:t>Kết quả giai đoạn: Báo cáo khả thi và kế hoạch dự án</w:t>
      </w:r>
    </w:p>
    <w:p w14:paraId="044BA58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C826C0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1DB5791C">
      <w:pPr>
        <w:pStyle w:val="34"/>
        <w:keepNext w:val="0"/>
        <w:keepLines w:val="0"/>
        <w:widowControl/>
        <w:suppressLineNumbers w:val="0"/>
      </w:pPr>
      <w:r>
        <w:t>Thu thập yêu cầu từ người dân, cán bộ trung tâm y tế và quản trị viên hệ thống</w:t>
      </w:r>
      <w:r>
        <w:br w:type="textWrapping"/>
      </w:r>
      <w:r>
        <w:t>Xác định chức năng chính: Người dân đăng ký tiêm, chọn loại vaccine và ngày mong muốn; trung tâm xác nhận đăng ký và phân bổ lịch; hệ thống gửi thông báo xác nhận; quản lý danh sách người đã tiêm, chưa tiêm; thống kê theo ngày, loại vaccine, độ tuổi</w:t>
      </w:r>
      <w:r>
        <w:br w:type="textWrapping"/>
      </w:r>
      <w:r>
        <w:t>Yêu cầu phi chức năng: Hệ thống bảo mật, dễ sử dụng, hoạt động 24/7; dữ liệu người dân được mã hóa và bảo vệ</w:t>
      </w:r>
      <w:r>
        <w:br w:type="textWrapping"/>
      </w:r>
      <w:r>
        <w:t>Kết quả giai đoạn: Tài liệu đặc tả yêu cầu phần mềm (SRS)</w:t>
      </w:r>
    </w:p>
    <w:p w14:paraId="2BF7E62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4E4C5C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2ECE086F">
      <w:pPr>
        <w:pStyle w:val="34"/>
        <w:keepNext w:val="0"/>
        <w:keepLines w:val="0"/>
        <w:widowControl/>
        <w:suppressLineNumbers w:val="0"/>
      </w:pPr>
      <w:r>
        <w:t>Thiết kế tổng thể: Kiến trúc 3 lớp gồm giao diện, xử lý logic và cơ sở dữ liệu; chọn công nghệ ReactJS, Node.js, MySQL</w:t>
      </w:r>
      <w:r>
        <w:br w:type="textWrapping"/>
      </w:r>
      <w:r>
        <w:t>Thiết kế chi tiết:</w:t>
      </w:r>
      <w:r>
        <w:br w:type="textWrapping"/>
      </w:r>
      <w:r>
        <w:t>Use Case Diagram mô tả mối quan hệ giữa Người dân, Trung tâm y tế, Quản trị viên và hệ thống</w:t>
      </w:r>
      <w:r>
        <w:br w:type="textWrapping"/>
      </w:r>
      <w:r>
        <w:t>Class Diagram gồm các lớp chính: NgườiDân, ĐăngKý, Vaccine, LịchTiêm, NhânViênYTe</w:t>
      </w:r>
      <w:r>
        <w:br w:type="textWrapping"/>
      </w:r>
      <w:r>
        <w:t>Cơ sở dữ liệu gồm các bảng NGUOIDAN, DANGKY, LICHTIEM, NHANVIEN với khóa và liên kết hợp lý</w:t>
      </w:r>
      <w:r>
        <w:br w:type="textWrapping"/>
      </w:r>
      <w:r>
        <w:t>Thiết kế giao diện gồm form đăng ký tiêm, trang xác nhận lịch, trang thống kê</w:t>
      </w:r>
      <w:r>
        <w:br w:type="textWrapping"/>
      </w:r>
      <w:r>
        <w:t>Kết quả giai đoạn: Tài liệu thiết kế hệ thống (System Design Document)</w:t>
      </w:r>
    </w:p>
    <w:p w14:paraId="43782C99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A8C3D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4. Implementation (Lập trình)</w:t>
      </w:r>
    </w:p>
    <w:p w14:paraId="5EA8F1B1">
      <w:pPr>
        <w:pStyle w:val="34"/>
        <w:keepNext w:val="0"/>
        <w:keepLines w:val="0"/>
        <w:widowControl/>
        <w:suppressLineNumbers w:val="0"/>
      </w:pPr>
      <w:r>
        <w:t>Chia nhỏ chức năng để lập trình theo module gồm frontend, API và cơ sở dữ liệu</w:t>
      </w:r>
      <w:r>
        <w:br w:type="textWrapping"/>
      </w:r>
      <w:r>
        <w:t>Kết nối các thành phần bằng API RESTful</w:t>
      </w:r>
      <w:r>
        <w:br w:type="textWrapping"/>
      </w:r>
      <w:r>
        <w:t>Lập trình form đăng ký, xác nhận lịch và thống kê</w:t>
      </w:r>
      <w:r>
        <w:br w:type="textWrapping"/>
      </w:r>
      <w:r>
        <w:t>Áp dụng mã hóa dữ liệu cá nhân và xác thực người dùng</w:t>
      </w:r>
      <w:r>
        <w:br w:type="textWrapping"/>
      </w:r>
      <w:r>
        <w:t>Thực hiện kiểm thử đơn vị (Unit Test) cho từng module</w:t>
      </w:r>
      <w:r>
        <w:br w:type="textWrapping"/>
      </w:r>
      <w:r>
        <w:t>Kết quả giai đoạn: Bản dựng đầu tiên (Prototype)</w:t>
      </w:r>
    </w:p>
    <w:p w14:paraId="0B0F810B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7597E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5. Testing (Kiểm thử)</w:t>
      </w:r>
    </w:p>
    <w:p w14:paraId="078E0AFE">
      <w:pPr>
        <w:pStyle w:val="34"/>
        <w:keepNext w:val="0"/>
        <w:keepLines w:val="0"/>
        <w:widowControl/>
        <w:suppressLineNumbers w:val="0"/>
      </w:pPr>
      <w:r>
        <w:t>Mục tiêu: Đảm bảo hệ thống hoạt động ổn định và đúng yêu cầu</w:t>
      </w:r>
      <w:r>
        <w:br w:type="textWrapping"/>
      </w:r>
      <w:r>
        <w:t>Thực hiện kiểm thử chức năng, giao diện, hiệu năng và bảo mật</w:t>
      </w:r>
      <w:r>
        <w:br w:type="textWrapping"/>
      </w:r>
      <w:r>
        <w:t>Kiểm thử chức năng gồm các thao tác đăng ký, xác nhận và thống kê</w:t>
      </w:r>
      <w:r>
        <w:br w:type="textWrapping"/>
      </w:r>
      <w:r>
        <w:t>Kiểm thử giao diện đảm bảo dễ dùng và nhất quán</w:t>
      </w:r>
      <w:r>
        <w:br w:type="textWrapping"/>
      </w:r>
      <w:r>
        <w:t>Kiểm thử hiệu năng với nhiều người truy cập đồng thời</w:t>
      </w:r>
      <w:r>
        <w:br w:type="textWrapping"/>
      </w:r>
      <w:r>
        <w:t>Kiểm thử bảo mật để tránh rò rỉ thông tin</w:t>
      </w:r>
      <w:r>
        <w:br w:type="textWrapping"/>
      </w:r>
      <w:r>
        <w:t>Kết quả giai đoạn: Báo cáo kiểm thử và phiên bản ổn định</w:t>
      </w:r>
    </w:p>
    <w:p w14:paraId="47202332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1D4A4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6. Deployment &amp; Maintenance (Triển khai và bảo trì)</w:t>
      </w:r>
    </w:p>
    <w:p w14:paraId="0FDDC5E0">
      <w:pPr>
        <w:pStyle w:val="34"/>
        <w:keepNext w:val="0"/>
        <w:keepLines w:val="0"/>
        <w:widowControl/>
        <w:suppressLineNumbers w:val="0"/>
      </w:pPr>
      <w:r>
        <w:t>Triển khai hệ thống lên máy chủ trung tâm y tế</w:t>
      </w:r>
      <w:r>
        <w:br w:type="textWrapping"/>
      </w:r>
      <w:r>
        <w:t>Hướng dẫn sử dụng cho nhân viên và người dân</w:t>
      </w:r>
      <w:r>
        <w:br w:type="textWrapping"/>
      </w:r>
      <w:r>
        <w:t>Theo dõi, sửa lỗi phát sinh và cập nhật thêm tính năng như nhắc lịch, thống kê nâng cao</w:t>
      </w:r>
      <w:r>
        <w:br w:type="textWrapping"/>
      </w:r>
      <w:r>
        <w:t>Đảm bảo sao lưu dữ liệu định kỳ và hệ thống hoạt động liên tục</w:t>
      </w:r>
      <w:r>
        <w:br w:type="textWrapping"/>
      </w:r>
      <w:r>
        <w:t>Kết quả giai đoạn: Hệ thống vận hành ổn định và có kế hoạch nâng cấp</w:t>
      </w:r>
    </w:p>
    <w:p w14:paraId="3D9DD844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35"/>
          <w:b/>
          <w:bCs/>
        </w:rPr>
        <w:t>1. Planning (Lập kế hoạch)</w:t>
      </w:r>
    </w:p>
    <w:p w14:paraId="1CCFEF04">
      <w:pPr>
        <w:pStyle w:val="34"/>
        <w:keepNext w:val="0"/>
        <w:keepLines w:val="0"/>
        <w:widowControl/>
        <w:suppressLineNumbers w:val="0"/>
      </w:pPr>
      <w:r>
        <w:t>Mục tiêu: Xây dựng hệ thống giúp người dân đăng ký tiêm chủng online, giảm tải cho trung tâm y tế và tăng hiệu quả quản lý</w:t>
      </w:r>
      <w:r>
        <w:br w:type="textWrapping"/>
      </w:r>
      <w:r>
        <w:t>Phạm vi dự án: Cho phép người dân đăng ký tiêm, chọn loại vaccine, lịch tiêm; trung tâm xác nhận đăng ký và sắp xếp lịch; quản lý danh sách người đã tiêm và chưa tiêm</w:t>
      </w:r>
      <w:r>
        <w:br w:type="textWrapping"/>
      </w:r>
      <w:r>
        <w:t>Nguồn lực và công nghệ: Nhân sự gồm quản lý dự án, lập trình viên, thiết kế UI, kiểm thử viên; công nghệ dự kiến ReactJS, Node.js, MySQL</w:t>
      </w:r>
      <w:r>
        <w:br w:type="textWrapping"/>
      </w:r>
      <w:r>
        <w:t>Thời gian và chi phí: Dự kiến 2 tháng phát triển, 2 tuần kiểm thử và triển khai</w:t>
      </w:r>
      <w:r>
        <w:br w:type="textWrapping"/>
      </w:r>
      <w:r>
        <w:t>Kết quả giai đoạn: Báo cáo khả thi và kế hoạch dự án</w:t>
      </w:r>
    </w:p>
    <w:p w14:paraId="6C381EAA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BE9B4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1905E3D0">
      <w:pPr>
        <w:pStyle w:val="34"/>
        <w:keepNext w:val="0"/>
        <w:keepLines w:val="0"/>
        <w:widowControl/>
        <w:suppressLineNumbers w:val="0"/>
      </w:pPr>
      <w:r>
        <w:t>Thu thập yêu cầu từ người dân, cán bộ trung tâm y tế và quản trị viên hệ thống</w:t>
      </w:r>
      <w:r>
        <w:br w:type="textWrapping"/>
      </w:r>
      <w:r>
        <w:t>Xác định chức năng chính: Người dân đăng ký tiêm, chọn loại vaccine và ngày mong muốn; trung tâm xác nhận đăng ký và phân bổ lịch; hệ thống gửi thông báo xác nhận; quản lý danh sách người đã tiêm, chưa tiêm; thống kê theo ngày, loại vaccine, độ tuổi</w:t>
      </w:r>
      <w:r>
        <w:br w:type="textWrapping"/>
      </w:r>
      <w:r>
        <w:t>Yêu cầu phi chức năng: Hệ thống bảo mật, dễ sử dụng, hoạt động 24/7; dữ liệu người dân được mã hóa và bảo vệ</w:t>
      </w:r>
      <w:r>
        <w:br w:type="textWrapping"/>
      </w:r>
      <w:r>
        <w:t>Kết quả giai đoạn: Tài liệu đặc tả yêu cầu phần mềm (SRS)</w:t>
      </w:r>
    </w:p>
    <w:p w14:paraId="4FFD172D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68302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4AD0B9AA">
      <w:pPr>
        <w:pStyle w:val="34"/>
        <w:keepNext w:val="0"/>
        <w:keepLines w:val="0"/>
        <w:widowControl/>
        <w:suppressLineNumbers w:val="0"/>
      </w:pPr>
      <w:r>
        <w:t>Thiết kế tổng thể: Kiến trúc 3 lớp gồm giao diện, xử lý logic và cơ sở dữ liệu; chọn công nghệ ReactJS, Node.js, MySQL</w:t>
      </w:r>
      <w:r>
        <w:br w:type="textWrapping"/>
      </w:r>
      <w:r>
        <w:t>Thiết kế chi tiết:</w:t>
      </w:r>
      <w:r>
        <w:br w:type="textWrapping"/>
      </w:r>
      <w:r>
        <w:t>Use Case Diagram mô tả mối quan hệ giữa Người dân, Trung tâm y tế, Quản trị viên và hệ thống</w:t>
      </w:r>
      <w:r>
        <w:br w:type="textWrapping"/>
      </w:r>
      <w:r>
        <w:t>Class Diagram gồm các lớp chính: NgườiDân, ĐăngKý, Vaccine, LịchTiêm, NhânViênYTe</w:t>
      </w:r>
      <w:r>
        <w:br w:type="textWrapping"/>
      </w:r>
      <w:r>
        <w:t>Cơ sở dữ liệu gồm các bảng NGUOIDAN, DANGKY, LICHTIEM, NHANVIEN với khóa và liên kết hợp lý</w:t>
      </w:r>
      <w:r>
        <w:br w:type="textWrapping"/>
      </w:r>
      <w:r>
        <w:t>Thiết kế giao diện gồm form đăng ký tiêm, trang xác nhận lịch, trang thống kê</w:t>
      </w:r>
      <w:r>
        <w:br w:type="textWrapping"/>
      </w:r>
      <w:r>
        <w:t>Kết quả giai đoạn: Tài liệu thiết kế hệ thống (System Design Document)</w:t>
      </w:r>
    </w:p>
    <w:p w14:paraId="6FE579E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051441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4. Implementation (Lập trình)</w:t>
      </w:r>
    </w:p>
    <w:p w14:paraId="7F446F9B">
      <w:pPr>
        <w:pStyle w:val="34"/>
        <w:keepNext w:val="0"/>
        <w:keepLines w:val="0"/>
        <w:widowControl/>
        <w:suppressLineNumbers w:val="0"/>
      </w:pPr>
      <w:r>
        <w:t>Chia nhỏ chức năng để lập trình theo module gồm frontend, API và cơ sở dữ liệu</w:t>
      </w:r>
      <w:r>
        <w:br w:type="textWrapping"/>
      </w:r>
      <w:r>
        <w:t>Kết nối các thành phần bằng API RESTful</w:t>
      </w:r>
      <w:r>
        <w:br w:type="textWrapping"/>
      </w:r>
      <w:r>
        <w:t>Lập trình form đăng ký, xác nhận lịch và thống kê</w:t>
      </w:r>
      <w:r>
        <w:br w:type="textWrapping"/>
      </w:r>
      <w:r>
        <w:t>Áp dụng mã hóa dữ liệu cá nhân và xác thực người dùng</w:t>
      </w:r>
      <w:r>
        <w:br w:type="textWrapping"/>
      </w:r>
      <w:r>
        <w:t>Thực hiện kiểm thử đơn vị (Unit Test) cho từng module</w:t>
      </w:r>
      <w:r>
        <w:br w:type="textWrapping"/>
      </w:r>
      <w:r>
        <w:t>Kết quả giai đoạn: Bản dựng đầu tiên (Prototype)</w:t>
      </w:r>
    </w:p>
    <w:p w14:paraId="768F6CD4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0B3EC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5. Testing (Kiểm thử)</w:t>
      </w:r>
    </w:p>
    <w:p w14:paraId="60699FA4">
      <w:pPr>
        <w:pStyle w:val="34"/>
        <w:keepNext w:val="0"/>
        <w:keepLines w:val="0"/>
        <w:widowControl/>
        <w:suppressLineNumbers w:val="0"/>
      </w:pPr>
      <w:r>
        <w:t>Mục tiêu: Đảm bảo hệ thống hoạt động ổn định và đúng yêu cầu</w:t>
      </w:r>
      <w:r>
        <w:br w:type="textWrapping"/>
      </w:r>
      <w:r>
        <w:t>Thực hiện kiểm thử chức năng, giao diện, hiệu năng và bảo mật</w:t>
      </w:r>
      <w:r>
        <w:br w:type="textWrapping"/>
      </w:r>
      <w:r>
        <w:t>Kiểm thử chức năng gồm các thao tác đăng ký, xác nhận và thống kê</w:t>
      </w:r>
      <w:r>
        <w:br w:type="textWrapping"/>
      </w:r>
      <w:r>
        <w:t>Kiểm thử giao diện đảm bảo dễ dùng và nhất quán</w:t>
      </w:r>
      <w:r>
        <w:br w:type="textWrapping"/>
      </w:r>
      <w:r>
        <w:t>Kiểm thử hiệu năng với nhiều người truy cập đồng thời</w:t>
      </w:r>
      <w:r>
        <w:br w:type="textWrapping"/>
      </w:r>
      <w:r>
        <w:t>Kiểm thử bảo mật để tránh rò rỉ thông tin</w:t>
      </w:r>
      <w:r>
        <w:br w:type="textWrapping"/>
      </w:r>
      <w:r>
        <w:t>Kết quả giai đoạn: Báo cáo kiểm thử và phiên bản ổn định</w:t>
      </w:r>
    </w:p>
    <w:p w14:paraId="31384F06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6D70D9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6. Deployment &amp; Maintenance (Triển khai và bảo trì)</w:t>
      </w:r>
    </w:p>
    <w:p w14:paraId="28ACC61C">
      <w:pPr>
        <w:pStyle w:val="34"/>
        <w:keepNext w:val="0"/>
        <w:keepLines w:val="0"/>
        <w:widowControl/>
        <w:suppressLineNumbers w:val="0"/>
      </w:pPr>
      <w:r>
        <w:t>Triển khai hệ thống lên máy chủ trung tâm y tế</w:t>
      </w:r>
      <w:r>
        <w:br w:type="textWrapping"/>
      </w:r>
      <w:r>
        <w:t>Hướng dẫn sử dụng cho nhân viên và người dân</w:t>
      </w:r>
      <w:r>
        <w:br w:type="textWrapping"/>
      </w:r>
      <w:r>
        <w:t>Theo dõi, sửa lỗi phát sinh và cập nhật thêm tính năng như nhắc lịch, thống kê nâng cao</w:t>
      </w:r>
      <w:r>
        <w:br w:type="textWrapping"/>
      </w:r>
      <w:r>
        <w:t>Đảm bảo sao lưu dữ liệu định kỳ và hệ thống hoạt động liên tục</w:t>
      </w:r>
      <w:r>
        <w:br w:type="textWrapping"/>
      </w:r>
      <w:r>
        <w:t>Kết quả giai đoạn: Hệ thống vận hành ổn định và có kế hoạch nâng cấp</w:t>
      </w:r>
    </w:p>
    <w:p w14:paraId="0B6ECC7B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1. Planning (Lập kế hoạch)</w:t>
      </w:r>
    </w:p>
    <w:p w14:paraId="435E542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478B2E5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Mục tiêu:</w:t>
      </w:r>
      <w:r>
        <w:t xml:space="preserve"> Xây dựng hệ thống giúp người dân đăng ký tiêm chủng online, giảm tải cho trung tâm y tế và tăng hiệu quả quản lý.</w:t>
      </w:r>
    </w:p>
    <w:p w14:paraId="664A27D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E75C8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5B6E47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Phạm vi dự án:</w:t>
      </w:r>
    </w:p>
    <w:p w14:paraId="72E9BB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D79E12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3F52FDA3">
      <w:pPr>
        <w:pStyle w:val="34"/>
        <w:keepNext w:val="0"/>
        <w:keepLines w:val="0"/>
        <w:widowControl/>
        <w:suppressLineNumbers w:val="0"/>
        <w:ind w:left="1440"/>
      </w:pPr>
      <w:r>
        <w:t>Cho phép người dân đăng ký tiêm, chọn loại vaccine, lịch tiêm.</w:t>
      </w:r>
    </w:p>
    <w:p w14:paraId="309C528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474A19E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0E705CC0">
      <w:pPr>
        <w:pStyle w:val="34"/>
        <w:keepNext w:val="0"/>
        <w:keepLines w:val="0"/>
        <w:widowControl/>
        <w:suppressLineNumbers w:val="0"/>
        <w:ind w:left="1440"/>
      </w:pPr>
      <w:r>
        <w:t>Trung tâm xác nhận đăng ký và sắp xếp lịch.</w:t>
      </w:r>
    </w:p>
    <w:p w14:paraId="3F15C1A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32836DA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0F21CDDA">
      <w:pPr>
        <w:pStyle w:val="34"/>
        <w:keepNext w:val="0"/>
        <w:keepLines w:val="0"/>
        <w:widowControl/>
        <w:suppressLineNumbers w:val="0"/>
        <w:ind w:left="1440"/>
      </w:pPr>
      <w:r>
        <w:t>Quản lý danh sách người đã tiêm và chưa tiêm.</w:t>
      </w:r>
    </w:p>
    <w:p w14:paraId="4041196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650ACE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6B43161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Nguồn lực &amp; công nghệ:</w:t>
      </w:r>
    </w:p>
    <w:p w14:paraId="6DB6B5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CEFC3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8FAB0D3">
      <w:pPr>
        <w:pStyle w:val="34"/>
        <w:keepNext w:val="0"/>
        <w:keepLines w:val="0"/>
        <w:widowControl/>
        <w:suppressLineNumbers w:val="0"/>
        <w:ind w:left="1440"/>
      </w:pPr>
      <w:r>
        <w:t>Nhân sự: Quản lý dự án, lập trình viên, thiết kế UI, kiểm thử viên.</w:t>
      </w:r>
    </w:p>
    <w:p w14:paraId="172466C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2D8FA2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BECC1B5">
      <w:pPr>
        <w:pStyle w:val="34"/>
        <w:keepNext w:val="0"/>
        <w:keepLines w:val="0"/>
        <w:widowControl/>
        <w:suppressLineNumbers w:val="0"/>
        <w:ind w:left="1440"/>
      </w:pPr>
      <w:r>
        <w:t>Công nghệ dự kiến: Web App (ReactJS + Node.js), cơ sở dữ liệu MySQL.</w:t>
      </w:r>
    </w:p>
    <w:p w14:paraId="51A51A2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726B9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FEDCE0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Thời gian và chi phí:</w:t>
      </w:r>
      <w:r>
        <w:t xml:space="preserve"> Dự kiến 2 tháng phát triển, 2 tuần kiểm thử và triển khai.</w:t>
      </w:r>
    </w:p>
    <w:p w14:paraId="55AF4B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A9D1A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4DA74E9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Báo cáo khả thi (Feasibility Report) và kế hoạch dự án (Project Plan).</w:t>
      </w:r>
    </w:p>
    <w:p w14:paraId="494492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B5BD74A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A37C22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2. Requirement Analysis (Phân tích yêu cầu)</w:t>
      </w:r>
    </w:p>
    <w:p w14:paraId="555EDE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E6891A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Thu thập yêu cầu từ các bên liên quan:</w:t>
      </w:r>
    </w:p>
    <w:p w14:paraId="0C2125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F0841A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13B5048">
      <w:pPr>
        <w:pStyle w:val="34"/>
        <w:keepNext w:val="0"/>
        <w:keepLines w:val="0"/>
        <w:widowControl/>
        <w:suppressLineNumbers w:val="0"/>
        <w:ind w:left="1440"/>
      </w:pPr>
      <w:r>
        <w:t>Người dân (người dùng hệ thống).</w:t>
      </w:r>
    </w:p>
    <w:p w14:paraId="04CA1A8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BCC4F9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0943613">
      <w:pPr>
        <w:pStyle w:val="34"/>
        <w:keepNext w:val="0"/>
        <w:keepLines w:val="0"/>
        <w:widowControl/>
        <w:suppressLineNumbers w:val="0"/>
        <w:ind w:left="1440"/>
      </w:pPr>
      <w:r>
        <w:t>Cán bộ trung tâm y tế.</w:t>
      </w:r>
    </w:p>
    <w:p w14:paraId="3FF4854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7C52AD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3A2B9C7">
      <w:pPr>
        <w:pStyle w:val="34"/>
        <w:keepNext w:val="0"/>
        <w:keepLines w:val="0"/>
        <w:widowControl/>
        <w:suppressLineNumbers w:val="0"/>
        <w:ind w:left="1440"/>
      </w:pPr>
      <w:r>
        <w:t>Quản trị viên hệ thống.</w:t>
      </w:r>
    </w:p>
    <w:p w14:paraId="5D5A85A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58695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02D9961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Xác định chức năng chính:</w:t>
      </w:r>
    </w:p>
    <w:p w14:paraId="53C443E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FD2F49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7C2E520">
      <w:pPr>
        <w:pStyle w:val="34"/>
        <w:keepNext w:val="0"/>
        <w:keepLines w:val="0"/>
        <w:widowControl/>
        <w:suppressLineNumbers w:val="0"/>
        <w:ind w:left="1440"/>
      </w:pPr>
      <w:r>
        <w:t>Người dân đăng ký tiêm, chọn loại vaccine và ngày mong muốn.</w:t>
      </w:r>
    </w:p>
    <w:p w14:paraId="03737DB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910AC3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AA04A5C">
      <w:pPr>
        <w:pStyle w:val="34"/>
        <w:keepNext w:val="0"/>
        <w:keepLines w:val="0"/>
        <w:widowControl/>
        <w:suppressLineNumbers w:val="0"/>
        <w:ind w:left="1440"/>
      </w:pPr>
      <w:r>
        <w:t>Trung tâm xác nhận đăng ký, phân bổ lịch tiêm.</w:t>
      </w:r>
    </w:p>
    <w:p w14:paraId="331C8CE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A03708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746514E">
      <w:pPr>
        <w:pStyle w:val="34"/>
        <w:keepNext w:val="0"/>
        <w:keepLines w:val="0"/>
        <w:widowControl/>
        <w:suppressLineNumbers w:val="0"/>
        <w:ind w:left="1440"/>
      </w:pPr>
      <w:r>
        <w:t>Hệ thống gửi thông báo xác nhận qua email/SMS.</w:t>
      </w:r>
    </w:p>
    <w:p w14:paraId="252FA45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3C6BE8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CFE9BEF">
      <w:pPr>
        <w:pStyle w:val="34"/>
        <w:keepNext w:val="0"/>
        <w:keepLines w:val="0"/>
        <w:widowControl/>
        <w:suppressLineNumbers w:val="0"/>
        <w:ind w:left="1440"/>
      </w:pPr>
      <w:r>
        <w:t>Quản lý danh sách người đã tiêm, chưa tiêm.</w:t>
      </w:r>
    </w:p>
    <w:p w14:paraId="47CA9A9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D9DA39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0E47B3B">
      <w:pPr>
        <w:pStyle w:val="34"/>
        <w:keepNext w:val="0"/>
        <w:keepLines w:val="0"/>
        <w:widowControl/>
        <w:suppressLineNumbers w:val="0"/>
        <w:ind w:left="1440"/>
      </w:pPr>
      <w:r>
        <w:t>Thống kê theo ngày, loại vaccine, độ tuổi.</w:t>
      </w:r>
    </w:p>
    <w:p w14:paraId="072FA8B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29390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1EF8B1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Yêu cầu phi chức năng:</w:t>
      </w:r>
    </w:p>
    <w:p w14:paraId="69C103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CFBA18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D772E8F">
      <w:pPr>
        <w:pStyle w:val="34"/>
        <w:keepNext w:val="0"/>
        <w:keepLines w:val="0"/>
        <w:widowControl/>
        <w:suppressLineNumbers w:val="0"/>
        <w:ind w:left="1440"/>
      </w:pPr>
      <w:r>
        <w:t>Hệ thống bảo mật, dễ sử dụng, hoạt động 24/7.</w:t>
      </w:r>
    </w:p>
    <w:p w14:paraId="5EB6FA2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3DCEF4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8E4638A">
      <w:pPr>
        <w:pStyle w:val="34"/>
        <w:keepNext w:val="0"/>
        <w:keepLines w:val="0"/>
        <w:widowControl/>
        <w:suppressLineNumbers w:val="0"/>
        <w:ind w:left="1440"/>
      </w:pPr>
      <w:r>
        <w:t>Dữ liệu người dân được mã hóa, tuân thủ quy định bảo mật y tế.</w:t>
      </w:r>
    </w:p>
    <w:p w14:paraId="553BE00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2F70A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728CE5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Tài liệu SRS (Software Requirement Specification).</w:t>
      </w:r>
    </w:p>
    <w:p w14:paraId="2D0F9B1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00A595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EFAC0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3. System Design (Thiết kế hệ thống)</w:t>
      </w:r>
    </w:p>
    <w:p w14:paraId="11BA9DB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03351CC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Thiết kế tổng thể:</w:t>
      </w:r>
    </w:p>
    <w:p w14:paraId="656970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81FDE4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62B9F499">
      <w:pPr>
        <w:pStyle w:val="34"/>
        <w:keepNext w:val="0"/>
        <w:keepLines w:val="0"/>
        <w:widowControl/>
        <w:suppressLineNumbers w:val="0"/>
        <w:ind w:left="1440"/>
      </w:pPr>
      <w:r>
        <w:t>Xác định kiến trúc hệ thống theo mô hình 3 lớp (Presentation – Logic – Database).</w:t>
      </w:r>
    </w:p>
    <w:p w14:paraId="2031490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D915E3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4C4ED54">
      <w:pPr>
        <w:pStyle w:val="34"/>
        <w:keepNext w:val="0"/>
        <w:keepLines w:val="0"/>
        <w:widowControl/>
        <w:suppressLineNumbers w:val="0"/>
        <w:ind w:left="1440"/>
      </w:pPr>
      <w:r>
        <w:t>Chọn công nghệ Frontend (ReactJS), Backend (Node.js, Express), Database (MySQL).</w:t>
      </w:r>
    </w:p>
    <w:p w14:paraId="506D2CA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F8B58D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34D70A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Thiết kế chi tiết:</w:t>
      </w:r>
    </w:p>
    <w:p w14:paraId="54E2D4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7CE9E6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89D3D27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35"/>
        </w:rPr>
        <w:t>Use Case Diagram:</w:t>
      </w:r>
      <w:r>
        <w:t xml:space="preserve"> Thể hiện mối quan hệ giữa Người dân, Trung tâm y tế, Quản trị viên và hệ thống.</w:t>
      </w:r>
    </w:p>
    <w:p w14:paraId="2C8A72A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FC551E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E17C94B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35"/>
        </w:rPr>
        <w:t>Class Diagram:</w:t>
      </w:r>
      <w:r>
        <w:t xml:space="preserve"> Các lớp chính gồm NgườiDân, ĐăngKý, Vaccine, LịchTiêm, NhânViênYTe.</w:t>
      </w:r>
    </w:p>
    <w:p w14:paraId="559D141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21EC6A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B5054A0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35"/>
        </w:rPr>
        <w:t>Database:</w:t>
      </w:r>
    </w:p>
    <w:p w14:paraId="3A44F5D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0D07CD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1BE7B366">
      <w:pPr>
        <w:pStyle w:val="34"/>
        <w:keepNext w:val="0"/>
        <w:keepLines w:val="0"/>
        <w:widowControl/>
        <w:suppressLineNumbers w:val="0"/>
        <w:ind w:left="2160"/>
      </w:pPr>
      <w:r>
        <w:t>NGUOIDAN(MaND, HoTen, CMND, NgaySinh, SDT, DiaChi)</w:t>
      </w:r>
    </w:p>
    <w:p w14:paraId="740D246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7D3AC212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5BE54D6A">
      <w:pPr>
        <w:pStyle w:val="34"/>
        <w:keepNext w:val="0"/>
        <w:keepLines w:val="0"/>
        <w:widowControl/>
        <w:suppressLineNumbers w:val="0"/>
        <w:ind w:left="2160"/>
      </w:pPr>
      <w:r>
        <w:t>DANGKY(MaDK, MaND, LoaiVaccine, NgayDangKy, TrangThai)</w:t>
      </w:r>
    </w:p>
    <w:p w14:paraId="79F371D5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6EAF07AB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690E1BA6">
      <w:pPr>
        <w:pStyle w:val="34"/>
        <w:keepNext w:val="0"/>
        <w:keepLines w:val="0"/>
        <w:widowControl/>
        <w:suppressLineNumbers w:val="0"/>
        <w:ind w:left="2160"/>
      </w:pPr>
      <w:r>
        <w:t>LICHTIEM(MaLT, MaDK, NgayTiem, DiaDiem)</w:t>
      </w:r>
    </w:p>
    <w:p w14:paraId="47FDF459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3E6DCF1E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52DAD8C5">
      <w:pPr>
        <w:pStyle w:val="34"/>
        <w:keepNext w:val="0"/>
        <w:keepLines w:val="0"/>
        <w:widowControl/>
        <w:suppressLineNumbers w:val="0"/>
        <w:ind w:left="2160"/>
      </w:pPr>
      <w:r>
        <w:t>NHANVIEN(MaNV, HoTen, ChucVu)</w:t>
      </w:r>
    </w:p>
    <w:p w14:paraId="1662C132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4320" w:hanging="360"/>
      </w:pPr>
    </w:p>
    <w:p w14:paraId="6B8EC26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AD8A80D">
      <w:pPr>
        <w:pStyle w:val="34"/>
        <w:keepNext w:val="0"/>
        <w:keepLines w:val="0"/>
        <w:widowControl/>
        <w:suppressLineNumbers w:val="0"/>
        <w:ind w:left="1440"/>
      </w:pPr>
      <w:r>
        <w:rPr>
          <w:rStyle w:val="35"/>
        </w:rPr>
        <w:t>Giao diện:</w:t>
      </w:r>
      <w:r>
        <w:t xml:space="preserve"> Form đăng ký tiêm, trang xác nhận lịch, trang thống kê.</w:t>
      </w:r>
    </w:p>
    <w:p w14:paraId="51076EF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F374A3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388CDA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Tài liệu thiết kế hệ thống (System Design Document).</w:t>
      </w:r>
    </w:p>
    <w:p w14:paraId="265454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6417BDC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D28DC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4. Implementation (Triển khai / Lập trình)</w:t>
      </w:r>
    </w:p>
    <w:p w14:paraId="6BD40D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20293A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Công việc:</w:t>
      </w:r>
    </w:p>
    <w:p w14:paraId="157F32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6203F1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82DDCCE">
      <w:pPr>
        <w:pStyle w:val="34"/>
        <w:keepNext w:val="0"/>
        <w:keepLines w:val="0"/>
        <w:widowControl/>
        <w:suppressLineNumbers w:val="0"/>
        <w:ind w:left="1440"/>
      </w:pPr>
      <w:r>
        <w:t>Chia nhỏ chức năng để lập trình theo module (Frontend, API, Database).</w:t>
      </w:r>
    </w:p>
    <w:p w14:paraId="652F9C8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7B02A5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CF93B4A">
      <w:pPr>
        <w:pStyle w:val="34"/>
        <w:keepNext w:val="0"/>
        <w:keepLines w:val="0"/>
        <w:widowControl/>
        <w:suppressLineNumbers w:val="0"/>
        <w:ind w:left="1440"/>
      </w:pPr>
      <w:r>
        <w:t>Kết nối giữa các thành phần bằng API RESTful.</w:t>
      </w:r>
    </w:p>
    <w:p w14:paraId="3CCD6FF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0950D5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437A749">
      <w:pPr>
        <w:pStyle w:val="34"/>
        <w:keepNext w:val="0"/>
        <w:keepLines w:val="0"/>
        <w:widowControl/>
        <w:suppressLineNumbers w:val="0"/>
        <w:ind w:left="1440"/>
      </w:pPr>
      <w:r>
        <w:t>Lập trình form đăng ký, xác nhận lịch, bảng thống kê.</w:t>
      </w:r>
    </w:p>
    <w:p w14:paraId="2BC94BA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DD5423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9706D94">
      <w:pPr>
        <w:pStyle w:val="34"/>
        <w:keepNext w:val="0"/>
        <w:keepLines w:val="0"/>
        <w:widowControl/>
        <w:suppressLineNumbers w:val="0"/>
        <w:ind w:left="1440"/>
      </w:pPr>
      <w:r>
        <w:t>Tuân thủ quy chuẩn bảo mật (mã hóa dữ liệu cá nhân, xác thực người dùng).</w:t>
      </w:r>
    </w:p>
    <w:p w14:paraId="7CA4028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706496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14382F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Kiểm tra đơn vị (Unit Test):</w:t>
      </w:r>
      <w:r>
        <w:t xml:space="preserve"> Mỗi module được test riêng để đảm bảo hoạt động đúng.</w:t>
      </w:r>
    </w:p>
    <w:p w14:paraId="15FDA7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4EFA04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16B2E7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Bản dựng đầu tiên (Prototype / Alpha version).</w:t>
      </w:r>
    </w:p>
    <w:p w14:paraId="003BF6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45804D4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CDDAB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5. Testing (Kiểm thử)</w:t>
      </w:r>
    </w:p>
    <w:p w14:paraId="71206A1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8F6795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Mục tiêu:</w:t>
      </w:r>
      <w:r>
        <w:t xml:space="preserve"> Đảm bảo hệ thống hoạt động ổn định, đúng yêu cầu.</w:t>
      </w:r>
    </w:p>
    <w:p w14:paraId="743DBBB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F19B4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F1B80C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Các loại kiểm thử:</w:t>
      </w:r>
    </w:p>
    <w:p w14:paraId="3BAD68E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EF9808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554F4E4">
      <w:pPr>
        <w:pStyle w:val="34"/>
        <w:keepNext w:val="0"/>
        <w:keepLines w:val="0"/>
        <w:widowControl/>
        <w:suppressLineNumbers w:val="0"/>
        <w:ind w:left="1440"/>
      </w:pPr>
      <w:r>
        <w:t>Kiểm thử chức năng (Function Testing): Đăng ký, xác nhận, thống kê.</w:t>
      </w:r>
    </w:p>
    <w:p w14:paraId="0728472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44F718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50AF0AE">
      <w:pPr>
        <w:pStyle w:val="34"/>
        <w:keepNext w:val="0"/>
        <w:keepLines w:val="0"/>
        <w:widowControl/>
        <w:suppressLineNumbers w:val="0"/>
        <w:ind w:left="1440"/>
      </w:pPr>
      <w:r>
        <w:t>Kiểm thử giao diện (UI Testing): Bố cục, dễ sử dụng.</w:t>
      </w:r>
    </w:p>
    <w:p w14:paraId="69539F4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98954E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85D3B61">
      <w:pPr>
        <w:pStyle w:val="34"/>
        <w:keepNext w:val="0"/>
        <w:keepLines w:val="0"/>
        <w:widowControl/>
        <w:suppressLineNumbers w:val="0"/>
        <w:ind w:left="1440"/>
      </w:pPr>
      <w:r>
        <w:t>Kiểm thử hiệu năng (Performance Testing): Tốc độ phản hồi khi có nhiều người dùng.</w:t>
      </w:r>
    </w:p>
    <w:p w14:paraId="7CF21DB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F462B8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AA7CB61">
      <w:pPr>
        <w:pStyle w:val="34"/>
        <w:keepNext w:val="0"/>
        <w:keepLines w:val="0"/>
        <w:widowControl/>
        <w:suppressLineNumbers w:val="0"/>
        <w:ind w:left="1440"/>
      </w:pPr>
      <w:r>
        <w:t>Kiểm thử bảo mật (Security Testing): Đảm bảo thông tin cá nhân không bị lộ.</w:t>
      </w:r>
    </w:p>
    <w:p w14:paraId="7D4FE41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F2E85F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0DAAD3E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Báo cáo kiểm thử (Test Report) và phiên bản ổn định (Release Candidate).</w:t>
      </w:r>
    </w:p>
    <w:p w14:paraId="08C5FBD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2F75291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6EA0F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6. Deployment &amp; Maintenance (Triển khai và bảo trì)</w:t>
      </w:r>
    </w:p>
    <w:p w14:paraId="29A0D31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7D163792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Triển khai:</w:t>
      </w:r>
    </w:p>
    <w:p w14:paraId="6192D5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294E17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3663CA1">
      <w:pPr>
        <w:pStyle w:val="34"/>
        <w:keepNext w:val="0"/>
        <w:keepLines w:val="0"/>
        <w:widowControl/>
        <w:suppressLineNumbers w:val="0"/>
        <w:ind w:left="1440"/>
      </w:pPr>
      <w:r>
        <w:t>Cài đặt hệ thống lên server trung tâm y tế.</w:t>
      </w:r>
    </w:p>
    <w:p w14:paraId="0D16A6A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FF9C31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27274A6">
      <w:pPr>
        <w:pStyle w:val="34"/>
        <w:keepNext w:val="0"/>
        <w:keepLines w:val="0"/>
        <w:widowControl/>
        <w:suppressLineNumbers w:val="0"/>
        <w:ind w:left="1440"/>
      </w:pPr>
      <w:r>
        <w:t>Hướng dẫn nhân viên y tế và người dân sử dụng hệ thống.</w:t>
      </w:r>
    </w:p>
    <w:p w14:paraId="0A17EDB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12DFD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4082447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Bảo trì:</w:t>
      </w:r>
    </w:p>
    <w:p w14:paraId="14307CC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5A737C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2677D10">
      <w:pPr>
        <w:pStyle w:val="34"/>
        <w:keepNext w:val="0"/>
        <w:keepLines w:val="0"/>
        <w:widowControl/>
        <w:suppressLineNumbers w:val="0"/>
        <w:ind w:left="1440"/>
      </w:pPr>
      <w:r>
        <w:t>Theo dõi, sửa lỗi phát sinh.</w:t>
      </w:r>
    </w:p>
    <w:p w14:paraId="1A52071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54C826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F6DE007">
      <w:pPr>
        <w:pStyle w:val="34"/>
        <w:keepNext w:val="0"/>
        <w:keepLines w:val="0"/>
        <w:widowControl/>
        <w:suppressLineNumbers w:val="0"/>
        <w:ind w:left="1440"/>
      </w:pPr>
      <w:r>
        <w:t>Cập nhật thêm tính năng như gửi thông báo nhắc lịch, thống kê nâng cao.</w:t>
      </w:r>
    </w:p>
    <w:p w14:paraId="5A19F86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233AC4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5DE63FA">
      <w:pPr>
        <w:pStyle w:val="34"/>
        <w:keepNext w:val="0"/>
        <w:keepLines w:val="0"/>
        <w:widowControl/>
        <w:suppressLineNumbers w:val="0"/>
        <w:ind w:left="1440"/>
      </w:pPr>
      <w:r>
        <w:t>Đảm bảo dữ liệu luôn được sao lưu định kỳ.</w:t>
      </w:r>
    </w:p>
    <w:p w14:paraId="5F42186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CFB592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535A89F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Kết quả giai đoạn:</w:t>
      </w:r>
      <w:r>
        <w:t xml:space="preserve"> Hệ thống vận hành ổn định, có kế hoạch nâng cấp trong tương lai.</w:t>
      </w:r>
    </w:p>
    <w:p w14:paraId="2B34E2D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13E200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97B23"/>
    <w:multiLevelType w:val="multilevel"/>
    <w:tmpl w:val="9A397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4D9233"/>
    <w:multiLevelType w:val="multilevel"/>
    <w:tmpl w:val="A14D9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A22338"/>
    <w:multiLevelType w:val="multilevel"/>
    <w:tmpl w:val="C0A22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60C6A4"/>
    <w:multiLevelType w:val="multilevel"/>
    <w:tmpl w:val="C260C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A4D61AB"/>
    <w:multiLevelType w:val="multilevel"/>
    <w:tmpl w:val="2A4D6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319A8E7"/>
    <w:multiLevelType w:val="multilevel"/>
    <w:tmpl w:val="4319A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E3E6A"/>
    <w:rsid w:val="4973790B"/>
    <w:rsid w:val="6BD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2025-10-19T16:57:02Z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B9510D519681423BA586B05A1FC744E6_12</vt:lpwstr>
  </property>
</Properties>
</file>