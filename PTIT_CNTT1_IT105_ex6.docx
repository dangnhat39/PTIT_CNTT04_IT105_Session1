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20"/>
        <w:gridCol w:w="2076"/>
        <w:gridCol w:w="3434"/>
      </w:tblGrid>
      <w:tr w14:paraId="637BEB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6566F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Tình huống</w:t>
            </w:r>
          </w:p>
        </w:tc>
        <w:tc>
          <w:tcPr>
            <w:tcW w:w="0" w:type="auto"/>
            <w:shd w:val="clear"/>
            <w:vAlign w:val="center"/>
          </w:tcPr>
          <w:p w14:paraId="180CA3E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Sơ đồ UML phù hợp</w:t>
            </w:r>
          </w:p>
        </w:tc>
        <w:tc>
          <w:tcPr>
            <w:tcW w:w="0" w:type="auto"/>
            <w:shd w:val="clear"/>
            <w:vAlign w:val="center"/>
          </w:tcPr>
          <w:p w14:paraId="529A16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Giải thích ngắn</w:t>
            </w:r>
          </w:p>
        </w:tc>
      </w:tr>
      <w:tr w14:paraId="5EB3F8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94A0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A. Mô tả chức năng người dùng có thể thực hiện trên ứng dụng học tiếng Anh</w:t>
            </w:r>
          </w:p>
        </w:tc>
        <w:tc>
          <w:tcPr>
            <w:tcW w:w="0" w:type="auto"/>
            <w:shd w:val="clear"/>
            <w:vAlign w:val="center"/>
          </w:tcPr>
          <w:p w14:paraId="2994CE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Case Diagram (Sơ đồ ca sử dụng)</w:t>
            </w:r>
          </w:p>
        </w:tc>
        <w:tc>
          <w:tcPr>
            <w:tcW w:w="0" w:type="auto"/>
            <w:shd w:val="clear"/>
            <w:vAlign w:val="center"/>
          </w:tcPr>
          <w:p w14:paraId="165C90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Dùng để mô tả các chức năng mà người dùng (actor) có thể thực hiện trong hệ thống.</w:t>
            </w:r>
          </w:p>
        </w:tc>
      </w:tr>
      <w:tr w14:paraId="73337B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C3E4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 Mô tả lớp NguoiDung, KhoaHoc, BaiHoc và quan hệ giữa chúng</w:t>
            </w:r>
          </w:p>
        </w:tc>
        <w:tc>
          <w:tcPr>
            <w:tcW w:w="0" w:type="auto"/>
            <w:shd w:val="clear"/>
            <w:vAlign w:val="center"/>
          </w:tcPr>
          <w:p w14:paraId="1D14BC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 Diagram (Sơ đồ lớp)</w:t>
            </w:r>
          </w:p>
        </w:tc>
        <w:tc>
          <w:tcPr>
            <w:tcW w:w="0" w:type="auto"/>
            <w:shd w:val="clear"/>
            <w:vAlign w:val="center"/>
          </w:tcPr>
          <w:p w14:paraId="692296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Biểu diễn các lớp trong hệ thống và mối quan hệ giữa chúng như kế thừa, kết hợp, kết tập.</w:t>
            </w:r>
          </w:p>
        </w:tc>
      </w:tr>
      <w:tr w14:paraId="1B5A87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C4E7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C. Mô tả luồng học viên bắt đầu → vào học → làm bài → hoàn thành</w:t>
            </w:r>
          </w:p>
        </w:tc>
        <w:tc>
          <w:tcPr>
            <w:tcW w:w="0" w:type="auto"/>
            <w:shd w:val="clear"/>
            <w:vAlign w:val="center"/>
          </w:tcPr>
          <w:p w14:paraId="292569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Activity Diagram (Sơ đồ hoạt động)</w:t>
            </w:r>
          </w:p>
        </w:tc>
        <w:tc>
          <w:tcPr>
            <w:tcW w:w="0" w:type="auto"/>
            <w:shd w:val="clear"/>
            <w:vAlign w:val="center"/>
          </w:tcPr>
          <w:p w14:paraId="37B163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Dùng để mô tả luồng xử lý (quy trình nghiệp vụ) theo từng bước hoặc hành động.</w:t>
            </w:r>
          </w:p>
        </w:tc>
      </w:tr>
      <w:tr w14:paraId="5506F7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4CAF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D. Mô tả cách hệ thống triển khai trên các máy chủ, thiết bị</w:t>
            </w:r>
          </w:p>
        </w:tc>
        <w:tc>
          <w:tcPr>
            <w:tcW w:w="0" w:type="auto"/>
            <w:shd w:val="clear"/>
            <w:vAlign w:val="center"/>
          </w:tcPr>
          <w:p w14:paraId="174699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Deployment Diagram (Sơ đồ triển khai)</w:t>
            </w:r>
          </w:p>
        </w:tc>
        <w:tc>
          <w:tcPr>
            <w:tcW w:w="0" w:type="auto"/>
            <w:shd w:val="clear"/>
            <w:vAlign w:val="center"/>
          </w:tcPr>
          <w:p w14:paraId="74981C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Thể hiện cách hệ thống được cài đặt và phân bố trên phần cứng (server, client, thiết bị).</w:t>
            </w:r>
          </w:p>
        </w:tc>
      </w:tr>
      <w:tr w14:paraId="33A00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7F74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E. Mô tả thứ tự tương tác giữa học viên và hệ thống khi nộp bài</w:t>
            </w:r>
          </w:p>
        </w:tc>
        <w:tc>
          <w:tcPr>
            <w:tcW w:w="0" w:type="auto"/>
            <w:shd w:val="clear"/>
            <w:vAlign w:val="center"/>
          </w:tcPr>
          <w:p w14:paraId="2EDC22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Sequence Diagram (Sơ đồ trình tự)</w:t>
            </w:r>
          </w:p>
        </w:tc>
        <w:tc>
          <w:tcPr>
            <w:tcW w:w="0" w:type="auto"/>
            <w:shd w:val="clear"/>
            <w:vAlign w:val="center"/>
          </w:tcPr>
          <w:p w14:paraId="572E72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Diễn tả thứ tự trao đổi thông điệp giữa các đối tượng theo thời gian.</w:t>
            </w:r>
          </w:p>
        </w:tc>
      </w:tr>
    </w:tbl>
    <w:p w14:paraId="513E2009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7FE3E6A"/>
    <w:rsid w:val="6BD4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nhat hat</cp:lastModifiedBy>
  <dcterms:modified xsi:type="dcterms:W3CDTF">2025-10-19T16:52:32Z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B9510D519681423BA586B05A1FC744E6_12</vt:lpwstr>
  </property>
</Properties>
</file>